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AAD0" w14:textId="7EF559F4" w:rsidR="003312ED" w:rsidRDefault="0056115E">
      <w:pPr>
        <w:pStyle w:val="Title"/>
      </w:pPr>
      <w:r>
        <w:t>Spot-a-bone</w:t>
      </w:r>
      <w:r w:rsidR="00C92C41">
        <w:br/>
      </w:r>
      <w:r>
        <w:t>project proposal</w:t>
      </w:r>
    </w:p>
    <w:p w14:paraId="71DFBA96" w14:textId="5EA2098E" w:rsidR="003312ED" w:rsidRDefault="0056115E" w:rsidP="00BD0B82">
      <w:pPr>
        <w:pStyle w:val="Subtitle"/>
        <w:spacing w:before="0"/>
      </w:pPr>
      <w:r>
        <w:t>09/29/2022</w:t>
      </w:r>
    </w:p>
    <w:p w14:paraId="2F060235" w14:textId="77777777" w:rsidR="003312ED" w:rsidRDefault="00000000" w:rsidP="00BD0B82">
      <w:pPr>
        <w:pStyle w:val="Heading1"/>
      </w:pPr>
      <w:sdt>
        <w:sdtPr>
          <w:alias w:val="Overview:"/>
          <w:tag w:val="Overview:"/>
          <w:id w:val="1877890496"/>
          <w:placeholder>
            <w:docPart w:val="9D6D63020A8A46F0A6FD28A6FB0F552E"/>
          </w:placeholder>
          <w:temporary/>
          <w:showingPlcHdr/>
          <w15:appearance w15:val="hidden"/>
        </w:sdtPr>
        <w:sdtContent>
          <w:r w:rsidR="000A0612" w:rsidRPr="002B3FA4">
            <w:rPr>
              <w:sz w:val="24"/>
              <w:szCs w:val="16"/>
            </w:rPr>
            <w:t>Overview</w:t>
          </w:r>
        </w:sdtContent>
      </w:sdt>
    </w:p>
    <w:p w14:paraId="148F6C85" w14:textId="77777777" w:rsidR="003312ED" w:rsidRDefault="00000000" w:rsidP="00BD0B82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BD034CBC28D146FAA9ACB986BF5BA655"/>
          </w:placeholder>
          <w:temporary/>
          <w:showingPlcHdr/>
          <w15:appearance w15:val="hidden"/>
        </w:sdtPr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8F8AE4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42E5C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5BBD23" wp14:editId="7873AAEC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C157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5F6D28F" w14:textId="0474F2B7" w:rsidR="005D4DC9" w:rsidRPr="0056115E" w:rsidRDefault="0056115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6115E">
              <w:rPr>
                <w:sz w:val="20"/>
                <w:szCs w:val="22"/>
              </w:rPr>
              <w:t xml:space="preserve">The overall project will be working with the Spotify API and being able to initiate and manipulate listening sessions. It will consist of three main stages/features. The first and base feature will be </w:t>
            </w:r>
            <w:r w:rsidR="00186916">
              <w:rPr>
                <w:sz w:val="20"/>
                <w:szCs w:val="22"/>
              </w:rPr>
              <w:t>album</w:t>
            </w:r>
            <w:r w:rsidRPr="0056115E">
              <w:rPr>
                <w:sz w:val="20"/>
                <w:szCs w:val="22"/>
              </w:rPr>
              <w:t xml:space="preserve"> selection via NF</w:t>
            </w:r>
            <w:r w:rsidR="00186916">
              <w:rPr>
                <w:sz w:val="20"/>
                <w:szCs w:val="22"/>
              </w:rPr>
              <w:t>C, an NFC tag being mapped to an album</w:t>
            </w:r>
            <w:r w:rsidRPr="0056115E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The second stage will use facial recognition to select the user’s playlist. The third and final stage includes</w:t>
            </w:r>
            <w:r w:rsidR="0029337F">
              <w:rPr>
                <w:sz w:val="20"/>
                <w:szCs w:val="22"/>
              </w:rPr>
              <w:t xml:space="preserve"> hand detection</w:t>
            </w:r>
            <w:r>
              <w:rPr>
                <w:sz w:val="20"/>
                <w:szCs w:val="22"/>
              </w:rPr>
              <w:t xml:space="preserve"> to be able to play, pause, skip (etc.) songs.</w:t>
            </w:r>
          </w:p>
        </w:tc>
      </w:tr>
    </w:tbl>
    <w:p w14:paraId="5CDF34CC" w14:textId="77777777" w:rsidR="003312ED" w:rsidRDefault="00000000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BD6FBE72A5FA44C6A847977B19C5E294"/>
          </w:placeholder>
          <w:temporary/>
          <w:showingPlcHdr/>
          <w15:appearance w15:val="hidden"/>
        </w:sdtPr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6436CD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9F95B7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8711D51" wp14:editId="767E7062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634E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379B08" w14:textId="5F3BE967" w:rsidR="005D4DC9" w:rsidRPr="0056115E" w:rsidRDefault="0056115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6115E">
              <w:rPr>
                <w:sz w:val="20"/>
                <w:szCs w:val="22"/>
              </w:rPr>
              <w:t xml:space="preserve">The project will be ensured to </w:t>
            </w:r>
            <w:r>
              <w:rPr>
                <w:sz w:val="20"/>
                <w:szCs w:val="22"/>
              </w:rPr>
              <w:t xml:space="preserve">accommodate the first feature of using NFC to communicate with the BeagleBone Green and Spotify API. </w:t>
            </w:r>
            <w:r w:rsidR="00D71D8F">
              <w:rPr>
                <w:sz w:val="20"/>
                <w:szCs w:val="22"/>
              </w:rPr>
              <w:t>We hope to use stage one as the whole project scope, with stages 2 and 3 being secondary implementations depending on time, difficulty, and hardware constraints</w:t>
            </w:r>
          </w:p>
        </w:tc>
      </w:tr>
    </w:tbl>
    <w:p w14:paraId="40ADC7C8" w14:textId="77777777" w:rsidR="003312ED" w:rsidRDefault="00000000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FCD4842CE3474AD2BEAC6D6FA873DA76"/>
          </w:placeholder>
          <w:temporary/>
          <w:showingPlcHdr/>
          <w15:appearance w15:val="hidden"/>
        </w:sdtPr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D9E96D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5D6167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AA5623" wp14:editId="00B76458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01BD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1282EF7" w14:textId="3F0D7349" w:rsidR="005D4DC9" w:rsidRPr="00D71D8F" w:rsidRDefault="00D71D8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Requirements: C language coding, Spotify API authorization and communication, Facial </w:t>
            </w:r>
            <w:r w:rsidR="00A61054">
              <w:rPr>
                <w:sz w:val="20"/>
                <w:szCs w:val="22"/>
              </w:rPr>
              <w:t>detection</w:t>
            </w:r>
            <w:r>
              <w:rPr>
                <w:sz w:val="20"/>
                <w:szCs w:val="22"/>
              </w:rPr>
              <w:t xml:space="preserve"> libraries, Motion recognition libraries, Model training</w:t>
            </w:r>
            <w:r w:rsidR="002B3FA4">
              <w:rPr>
                <w:sz w:val="20"/>
                <w:szCs w:val="22"/>
              </w:rPr>
              <w:t xml:space="preserve"> and testing</w:t>
            </w:r>
            <w:r w:rsidR="0029337F">
              <w:rPr>
                <w:sz w:val="20"/>
                <w:szCs w:val="22"/>
              </w:rPr>
              <w:t xml:space="preserve">, </w:t>
            </w:r>
            <w:r w:rsidR="007A1880">
              <w:rPr>
                <w:sz w:val="20"/>
                <w:szCs w:val="22"/>
              </w:rPr>
              <w:t>OpenCV library</w:t>
            </w:r>
            <w:r w:rsidR="00C87D95">
              <w:rPr>
                <w:sz w:val="20"/>
                <w:szCs w:val="22"/>
              </w:rPr>
              <w:t xml:space="preserve">. </w:t>
            </w:r>
            <w:r w:rsidR="00A10535">
              <w:rPr>
                <w:sz w:val="20"/>
                <w:szCs w:val="22"/>
              </w:rPr>
              <w:t xml:space="preserve">Webcam </w:t>
            </w:r>
            <w:r w:rsidR="008307B6">
              <w:rPr>
                <w:sz w:val="20"/>
                <w:szCs w:val="22"/>
              </w:rPr>
              <w:t xml:space="preserve">feed to BeagleBone </w:t>
            </w:r>
            <w:r w:rsidR="00C87D95">
              <w:rPr>
                <w:sz w:val="20"/>
                <w:szCs w:val="22"/>
              </w:rPr>
              <w:t>to realize facial detection and motion recognition features.</w:t>
            </w:r>
          </w:p>
        </w:tc>
      </w:tr>
    </w:tbl>
    <w:p w14:paraId="52A11873" w14:textId="77777777" w:rsidR="003312ED" w:rsidRDefault="00000000">
      <w:pPr>
        <w:pStyle w:val="Heading2"/>
      </w:pPr>
      <w:sdt>
        <w:sdtPr>
          <w:alias w:val="Deliverables:"/>
          <w:tag w:val="Deliverables:"/>
          <w:id w:val="1659027517"/>
          <w:placeholder>
            <w:docPart w:val="5127ACC16BE9455CA33E529156C344FA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350D84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933CEB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6913F8A" wp14:editId="5D3F541E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F267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38F1622" w14:textId="7B6E798D" w:rsidR="005D4DC9" w:rsidRPr="002B3FA4" w:rsidRDefault="002B3FA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Working communication between the BeagleBone Green and Spotify API </w:t>
            </w:r>
            <w:proofErr w:type="gramStart"/>
            <w:r>
              <w:rPr>
                <w:sz w:val="20"/>
                <w:szCs w:val="22"/>
              </w:rPr>
              <w:t>through the use of</w:t>
            </w:r>
            <w:proofErr w:type="gramEnd"/>
            <w:r>
              <w:rPr>
                <w:sz w:val="20"/>
                <w:szCs w:val="22"/>
              </w:rPr>
              <w:t xml:space="preserve"> NFC tags and </w:t>
            </w:r>
            <w:r w:rsidR="00B9733D">
              <w:rPr>
                <w:sz w:val="20"/>
                <w:szCs w:val="22"/>
              </w:rPr>
              <w:t>secondarily,</w:t>
            </w:r>
            <w:r>
              <w:rPr>
                <w:sz w:val="20"/>
                <w:szCs w:val="22"/>
              </w:rPr>
              <w:t xml:space="preserve"> facial and motion recognition. Also presented in a modern package.</w:t>
            </w:r>
          </w:p>
        </w:tc>
      </w:tr>
    </w:tbl>
    <w:sdt>
      <w:sdtPr>
        <w:alias w:val="Implementation Plan:"/>
        <w:tag w:val="Implementation Plan:"/>
        <w:id w:val="127824317"/>
        <w:placeholder>
          <w:docPart w:val="999387F775054AC9947AF5BC2E9469B2"/>
        </w:placeholder>
        <w:temporary/>
        <w:showingPlcHdr/>
        <w15:appearance w15:val="hidden"/>
      </w:sdtPr>
      <w:sdtContent>
        <w:p w14:paraId="02491458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5AB3AD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9E13F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1E1E72" wp14:editId="6582EA75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352E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Yrkg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G0stiuSCAAAYSgAAA4AAAAAAAAAAAAAAAAALgIAAGRycy9lMm9Eb2MueG1sUEsBAi0AFAAG&#10;AAgAAAAhAAXiDD3ZAAAAAwEAAA8AAAAAAAAAAAAAAAAA7AoAAGRycy9kb3ducmV2LnhtbFBLBQYA&#10;AAAABAAEAPMAAADyCw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53415A" w14:textId="278D37B1" w:rsidR="00895131" w:rsidRPr="00BD0B82" w:rsidRDefault="0089513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D0B82">
              <w:rPr>
                <w:sz w:val="20"/>
                <w:szCs w:val="22"/>
              </w:rPr>
              <w:t>Stage 1: Research method for connection to Spotify. Establish secure connection</w:t>
            </w:r>
            <w:r w:rsidR="00016EFB">
              <w:rPr>
                <w:sz w:val="20"/>
                <w:szCs w:val="22"/>
              </w:rPr>
              <w:t xml:space="preserve"> and communication</w:t>
            </w:r>
            <w:r w:rsidRPr="00BD0B82">
              <w:rPr>
                <w:sz w:val="20"/>
                <w:szCs w:val="22"/>
              </w:rPr>
              <w:t xml:space="preserve"> between Spotify and B</w:t>
            </w:r>
            <w:r w:rsidR="00016EFB">
              <w:rPr>
                <w:sz w:val="20"/>
                <w:szCs w:val="22"/>
              </w:rPr>
              <w:t>BG</w:t>
            </w:r>
            <w:r w:rsidRPr="00BD0B82">
              <w:rPr>
                <w:sz w:val="20"/>
                <w:szCs w:val="22"/>
              </w:rPr>
              <w:t>.</w:t>
            </w:r>
            <w:r w:rsidR="00016EFB">
              <w:rPr>
                <w:sz w:val="20"/>
                <w:szCs w:val="22"/>
              </w:rPr>
              <w:t xml:space="preserve"> After, </w:t>
            </w:r>
            <w:r w:rsidR="0015078F">
              <w:rPr>
                <w:sz w:val="20"/>
                <w:szCs w:val="22"/>
              </w:rPr>
              <w:t>realize the connection between the BBG and NFC reader</w:t>
            </w:r>
            <w:r w:rsidR="00D61070">
              <w:rPr>
                <w:sz w:val="20"/>
                <w:szCs w:val="22"/>
              </w:rPr>
              <w:t>.</w:t>
            </w:r>
          </w:p>
          <w:p w14:paraId="6C08EFE8" w14:textId="470FD3F3" w:rsidR="00BD0B82" w:rsidRPr="00BD0B82" w:rsidRDefault="0089513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D0B82">
              <w:rPr>
                <w:sz w:val="20"/>
                <w:szCs w:val="22"/>
              </w:rPr>
              <w:t xml:space="preserve">Stage 2: </w:t>
            </w:r>
            <w:r w:rsidR="001F4721" w:rsidRPr="00BD0B82">
              <w:rPr>
                <w:sz w:val="20"/>
                <w:szCs w:val="22"/>
              </w:rPr>
              <w:t xml:space="preserve">Familiarize OpenCV library for usage and machine learning. </w:t>
            </w:r>
            <w:r w:rsidR="00D61070">
              <w:rPr>
                <w:sz w:val="20"/>
                <w:szCs w:val="22"/>
              </w:rPr>
              <w:t xml:space="preserve">ML </w:t>
            </w:r>
            <w:r w:rsidR="001F4721" w:rsidRPr="00BD0B82">
              <w:rPr>
                <w:sz w:val="20"/>
                <w:szCs w:val="22"/>
              </w:rPr>
              <w:t xml:space="preserve">Model training </w:t>
            </w:r>
            <w:r w:rsidR="00BD0B82" w:rsidRPr="00BD0B82">
              <w:rPr>
                <w:sz w:val="20"/>
                <w:szCs w:val="22"/>
              </w:rPr>
              <w:t>to recognize project members</w:t>
            </w:r>
            <w:r w:rsidR="00D61070">
              <w:rPr>
                <w:sz w:val="20"/>
                <w:szCs w:val="22"/>
              </w:rPr>
              <w:t>’</w:t>
            </w:r>
            <w:r w:rsidR="00BD0B82" w:rsidRPr="00BD0B82">
              <w:rPr>
                <w:sz w:val="20"/>
                <w:szCs w:val="22"/>
              </w:rPr>
              <w:t xml:space="preserve"> faces.</w:t>
            </w:r>
          </w:p>
          <w:p w14:paraId="7370B3B6" w14:textId="70C79024" w:rsidR="00BD0B82" w:rsidRPr="00BD0B82" w:rsidRDefault="00BD0B8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B82">
              <w:rPr>
                <w:sz w:val="20"/>
                <w:szCs w:val="22"/>
              </w:rPr>
              <w:t xml:space="preserve">Stage 3: </w:t>
            </w:r>
            <w:r w:rsidR="009F1883">
              <w:rPr>
                <w:sz w:val="20"/>
                <w:szCs w:val="22"/>
              </w:rPr>
              <w:t xml:space="preserve">Train another </w:t>
            </w:r>
            <w:r w:rsidRPr="00BD0B82">
              <w:rPr>
                <w:sz w:val="20"/>
                <w:szCs w:val="22"/>
              </w:rPr>
              <w:t xml:space="preserve">model </w:t>
            </w:r>
            <w:r w:rsidR="009F1883">
              <w:rPr>
                <w:sz w:val="20"/>
                <w:szCs w:val="22"/>
              </w:rPr>
              <w:t xml:space="preserve">for </w:t>
            </w:r>
            <w:r w:rsidRPr="00BD0B82">
              <w:rPr>
                <w:sz w:val="20"/>
                <w:szCs w:val="22"/>
              </w:rPr>
              <w:t>motion detection.</w:t>
            </w:r>
          </w:p>
        </w:tc>
      </w:tr>
    </w:tbl>
    <w:p w14:paraId="23E57F92" w14:textId="77777777" w:rsidR="003312ED" w:rsidRDefault="003312ED" w:rsidP="008D6D77"/>
    <w:sectPr w:rsidR="003312ED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292D" w14:textId="77777777" w:rsidR="00693ECF" w:rsidRDefault="00693ECF">
      <w:pPr>
        <w:spacing w:after="0" w:line="240" w:lineRule="auto"/>
      </w:pPr>
      <w:r>
        <w:separator/>
      </w:r>
    </w:p>
  </w:endnote>
  <w:endnote w:type="continuationSeparator" w:id="0">
    <w:p w14:paraId="07BCAE62" w14:textId="77777777" w:rsidR="00693ECF" w:rsidRDefault="0069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6E4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E6AA" w14:textId="77777777" w:rsidR="00693ECF" w:rsidRDefault="00693ECF">
      <w:pPr>
        <w:spacing w:after="0" w:line="240" w:lineRule="auto"/>
      </w:pPr>
      <w:r>
        <w:separator/>
      </w:r>
    </w:p>
  </w:footnote>
  <w:footnote w:type="continuationSeparator" w:id="0">
    <w:p w14:paraId="481E1397" w14:textId="77777777" w:rsidR="00693ECF" w:rsidRDefault="00693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49355449">
    <w:abstractNumId w:val="9"/>
  </w:num>
  <w:num w:numId="2" w16cid:durableId="1280641786">
    <w:abstractNumId w:val="12"/>
  </w:num>
  <w:num w:numId="3" w16cid:durableId="1469977821">
    <w:abstractNumId w:val="12"/>
    <w:lvlOverride w:ilvl="0">
      <w:startOverride w:val="1"/>
    </w:lvlOverride>
  </w:num>
  <w:num w:numId="4" w16cid:durableId="862787929">
    <w:abstractNumId w:val="10"/>
  </w:num>
  <w:num w:numId="5" w16cid:durableId="1564944061">
    <w:abstractNumId w:val="7"/>
  </w:num>
  <w:num w:numId="6" w16cid:durableId="1842349684">
    <w:abstractNumId w:val="6"/>
  </w:num>
  <w:num w:numId="7" w16cid:durableId="312030260">
    <w:abstractNumId w:val="5"/>
  </w:num>
  <w:num w:numId="8" w16cid:durableId="2022924648">
    <w:abstractNumId w:val="4"/>
  </w:num>
  <w:num w:numId="9" w16cid:durableId="2066104471">
    <w:abstractNumId w:val="8"/>
  </w:num>
  <w:num w:numId="10" w16cid:durableId="940378178">
    <w:abstractNumId w:val="3"/>
  </w:num>
  <w:num w:numId="11" w16cid:durableId="1252659044">
    <w:abstractNumId w:val="2"/>
  </w:num>
  <w:num w:numId="12" w16cid:durableId="2134404250">
    <w:abstractNumId w:val="1"/>
  </w:num>
  <w:num w:numId="13" w16cid:durableId="448743267">
    <w:abstractNumId w:val="0"/>
  </w:num>
  <w:num w:numId="14" w16cid:durableId="1040740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955763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5E"/>
    <w:rsid w:val="00016EFB"/>
    <w:rsid w:val="00083B37"/>
    <w:rsid w:val="000A0612"/>
    <w:rsid w:val="000C48B7"/>
    <w:rsid w:val="0015078F"/>
    <w:rsid w:val="00186916"/>
    <w:rsid w:val="001A728E"/>
    <w:rsid w:val="001E042A"/>
    <w:rsid w:val="001F4721"/>
    <w:rsid w:val="0020036D"/>
    <w:rsid w:val="00225505"/>
    <w:rsid w:val="00282D89"/>
    <w:rsid w:val="0029337F"/>
    <w:rsid w:val="002B3FA4"/>
    <w:rsid w:val="003312ED"/>
    <w:rsid w:val="004018C1"/>
    <w:rsid w:val="004727F4"/>
    <w:rsid w:val="004A0A8D"/>
    <w:rsid w:val="0056115E"/>
    <w:rsid w:val="00575B92"/>
    <w:rsid w:val="005D4DC9"/>
    <w:rsid w:val="005F7999"/>
    <w:rsid w:val="00626EDA"/>
    <w:rsid w:val="006419BE"/>
    <w:rsid w:val="00693ECF"/>
    <w:rsid w:val="006D7FF8"/>
    <w:rsid w:val="00704472"/>
    <w:rsid w:val="00791457"/>
    <w:rsid w:val="007A1880"/>
    <w:rsid w:val="007F372E"/>
    <w:rsid w:val="008307B6"/>
    <w:rsid w:val="00895131"/>
    <w:rsid w:val="008D5E06"/>
    <w:rsid w:val="008D6D77"/>
    <w:rsid w:val="00954BFF"/>
    <w:rsid w:val="009F1883"/>
    <w:rsid w:val="00A10535"/>
    <w:rsid w:val="00A61054"/>
    <w:rsid w:val="00AA316B"/>
    <w:rsid w:val="00B32273"/>
    <w:rsid w:val="00B9733D"/>
    <w:rsid w:val="00BC1FD2"/>
    <w:rsid w:val="00BD0B82"/>
    <w:rsid w:val="00C87D95"/>
    <w:rsid w:val="00C92C41"/>
    <w:rsid w:val="00D57E3E"/>
    <w:rsid w:val="00D61070"/>
    <w:rsid w:val="00D71D8F"/>
    <w:rsid w:val="00DB24CB"/>
    <w:rsid w:val="00DF5013"/>
    <w:rsid w:val="00E77D11"/>
    <w:rsid w:val="00E8528B"/>
    <w:rsid w:val="00E9640A"/>
    <w:rsid w:val="00F1586E"/>
    <w:rsid w:val="00F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D0502"/>
  <w15:chartTrackingRefBased/>
  <w15:docId w15:val="{16BCFBEA-B4C6-4E66-993D-DC72AB82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6D63020A8A46F0A6FD28A6FB0F5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F900-7F08-4F31-8EF3-634D41550A3C}"/>
      </w:docPartPr>
      <w:docPartBody>
        <w:p w:rsidR="004A47A3" w:rsidRDefault="00000000">
          <w:pPr>
            <w:pStyle w:val="9D6D63020A8A46F0A6FD28A6FB0F552E"/>
          </w:pPr>
          <w:r>
            <w:t>Overview</w:t>
          </w:r>
        </w:p>
      </w:docPartBody>
    </w:docPart>
    <w:docPart>
      <w:docPartPr>
        <w:name w:val="BD034CBC28D146FAA9ACB986BF5BA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5E7E-6AAB-4004-80A1-36711FF23CC5}"/>
      </w:docPartPr>
      <w:docPartBody>
        <w:p w:rsidR="004A47A3" w:rsidRDefault="00000000">
          <w:pPr>
            <w:pStyle w:val="BD034CBC28D146FAA9ACB986BF5BA655"/>
          </w:pPr>
          <w:r>
            <w:t>Project Background and Description</w:t>
          </w:r>
        </w:p>
      </w:docPartBody>
    </w:docPart>
    <w:docPart>
      <w:docPartPr>
        <w:name w:val="BD6FBE72A5FA44C6A847977B19C5E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AE08C-CDB7-498C-9CED-F53A668CEFF3}"/>
      </w:docPartPr>
      <w:docPartBody>
        <w:p w:rsidR="004A47A3" w:rsidRDefault="00000000">
          <w:pPr>
            <w:pStyle w:val="BD6FBE72A5FA44C6A847977B19C5E294"/>
          </w:pPr>
          <w:r>
            <w:t>Project Scope</w:t>
          </w:r>
        </w:p>
      </w:docPartBody>
    </w:docPart>
    <w:docPart>
      <w:docPartPr>
        <w:name w:val="FCD4842CE3474AD2BEAC6D6FA873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08DF-5D2D-41BE-81FA-97E009D98AEE}"/>
      </w:docPartPr>
      <w:docPartBody>
        <w:p w:rsidR="004A47A3" w:rsidRDefault="00000000">
          <w:pPr>
            <w:pStyle w:val="FCD4842CE3474AD2BEAC6D6FA873DA76"/>
          </w:pPr>
          <w:r>
            <w:t>High-Level Requirements</w:t>
          </w:r>
        </w:p>
      </w:docPartBody>
    </w:docPart>
    <w:docPart>
      <w:docPartPr>
        <w:name w:val="5127ACC16BE9455CA33E529156C34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370FC-59AD-4644-902F-D642781BB642}"/>
      </w:docPartPr>
      <w:docPartBody>
        <w:p w:rsidR="004A47A3" w:rsidRDefault="00000000">
          <w:pPr>
            <w:pStyle w:val="5127ACC16BE9455CA33E529156C344FA"/>
          </w:pPr>
          <w:r>
            <w:t>Deliverables</w:t>
          </w:r>
        </w:p>
      </w:docPartBody>
    </w:docPart>
    <w:docPart>
      <w:docPartPr>
        <w:name w:val="999387F775054AC9947AF5BC2E94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FD1C1-935E-4F0A-9153-228A802DB01A}"/>
      </w:docPartPr>
      <w:docPartBody>
        <w:p w:rsidR="004A47A3" w:rsidRDefault="00000000">
          <w:pPr>
            <w:pStyle w:val="999387F775054AC9947AF5BC2E9469B2"/>
          </w:pPr>
          <w:r>
            <w:t>Implementation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59"/>
    <w:rsid w:val="004A47A3"/>
    <w:rsid w:val="00525359"/>
    <w:rsid w:val="007938EC"/>
    <w:rsid w:val="00C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D63020A8A46F0A6FD28A6FB0F552E">
    <w:name w:val="9D6D63020A8A46F0A6FD28A6FB0F552E"/>
  </w:style>
  <w:style w:type="paragraph" w:customStyle="1" w:styleId="BD034CBC28D146FAA9ACB986BF5BA655">
    <w:name w:val="BD034CBC28D146FAA9ACB986BF5BA655"/>
  </w:style>
  <w:style w:type="paragraph" w:customStyle="1" w:styleId="BD6FBE72A5FA44C6A847977B19C5E294">
    <w:name w:val="BD6FBE72A5FA44C6A847977B19C5E294"/>
  </w:style>
  <w:style w:type="paragraph" w:customStyle="1" w:styleId="FCD4842CE3474AD2BEAC6D6FA873DA76">
    <w:name w:val="FCD4842CE3474AD2BEAC6D6FA873DA76"/>
  </w:style>
  <w:style w:type="paragraph" w:customStyle="1" w:styleId="5127ACC16BE9455CA33E529156C344FA">
    <w:name w:val="5127ACC16BE9455CA33E529156C344FA"/>
  </w:style>
  <w:style w:type="paragraph" w:customStyle="1" w:styleId="999387F775054AC9947AF5BC2E9469B2">
    <w:name w:val="999387F775054AC9947AF5BC2E946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7EFDBBD78874BBE2BEABF02A0DB53" ma:contentTypeVersion="14" ma:contentTypeDescription="Create a new document." ma:contentTypeScope="" ma:versionID="73aa7487d39759403d072b1521dfa643">
  <xsd:schema xmlns:xsd="http://www.w3.org/2001/XMLSchema" xmlns:xs="http://www.w3.org/2001/XMLSchema" xmlns:p="http://schemas.microsoft.com/office/2006/metadata/properties" xmlns:ns3="9a2eabdb-1ee4-4f92-bdbc-dad65dc958ef" xmlns:ns4="05d46fc5-6089-4754-94c0-384530543e15" targetNamespace="http://schemas.microsoft.com/office/2006/metadata/properties" ma:root="true" ma:fieldsID="b277715b4f683b5683ae08cede5d4328" ns3:_="" ns4:_="">
    <xsd:import namespace="9a2eabdb-1ee4-4f92-bdbc-dad65dc958ef"/>
    <xsd:import namespace="05d46fc5-6089-4754-94c0-384530543e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eabdb-1ee4-4f92-bdbc-dad65dc95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46fc5-6089-4754-94c0-384530543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EA05B-ECFF-40D5-AD21-B5B603E37E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97ECC3-B711-4EE8-A2DD-1324726FC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EAB25-94AF-4B36-8A58-E5FF7D404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eabdb-1ee4-4f92-bdbc-dad65dc958ef"/>
    <ds:schemaRef ds:uri="05d46fc5-6089-4754-94c0-384530543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Mateo</dc:creator>
  <cp:lastModifiedBy>Justin Mateo</cp:lastModifiedBy>
  <cp:revision>20</cp:revision>
  <cp:lastPrinted>2022-09-30T04:40:00Z</cp:lastPrinted>
  <dcterms:created xsi:type="dcterms:W3CDTF">2022-09-30T03:33:00Z</dcterms:created>
  <dcterms:modified xsi:type="dcterms:W3CDTF">2022-09-30T04:53:00Z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0x0101003B87EFDBBD78874BBE2BEABF02A0DB53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